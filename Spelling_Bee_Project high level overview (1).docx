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0418" w14:textId="77777777" w:rsidR="009D268F" w:rsidRPr="00BE2CBD" w:rsidRDefault="00000000" w:rsidP="00BE2CBD">
      <w:pPr>
        <w:pStyle w:val="Title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2CBD">
        <w:rPr>
          <w:rFonts w:ascii="Times New Roman" w:hAnsi="Times New Roman" w:cs="Times New Roman"/>
          <w:color w:val="auto"/>
          <w:sz w:val="24"/>
          <w:szCs w:val="24"/>
        </w:rPr>
        <w:t>Spelling Bee Project Deliverables</w:t>
      </w:r>
    </w:p>
    <w:p w14:paraId="7C4B1755" w14:textId="77777777" w:rsidR="009D268F" w:rsidRPr="00BE2CBD" w:rsidRDefault="00000000" w:rsidP="00BE2CBD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2CBD">
        <w:rPr>
          <w:rFonts w:ascii="Times New Roman" w:hAnsi="Times New Roman" w:cs="Times New Roman"/>
          <w:color w:val="auto"/>
          <w:sz w:val="24"/>
          <w:szCs w:val="24"/>
        </w:rPr>
        <w:t>1. Interface Specification Document</w:t>
      </w:r>
    </w:p>
    <w:p w14:paraId="67CB1994" w14:textId="77777777" w:rsidR="009D268F" w:rsidRPr="00BE2CBD" w:rsidRDefault="00000000" w:rsidP="00BE2C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BD">
        <w:rPr>
          <w:rFonts w:ascii="Times New Roman" w:hAnsi="Times New Roman" w:cs="Times New Roman"/>
          <w:sz w:val="24"/>
          <w:szCs w:val="24"/>
        </w:rPr>
        <w:t>This document describes the RESTful API endpoints used by the Spelling Bee application. These endpoints enable interaction between the JavaScript frontend and the backend Flask application.</w:t>
      </w:r>
    </w:p>
    <w:p w14:paraId="75A12CC9" w14:textId="77777777" w:rsidR="009D268F" w:rsidRPr="00BE2CBD" w:rsidRDefault="00000000" w:rsidP="00BE2CBD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2CBD">
        <w:rPr>
          <w:rFonts w:ascii="Times New Roman" w:hAnsi="Times New Roman" w:cs="Times New Roman"/>
          <w:color w:val="auto"/>
          <w:sz w:val="24"/>
          <w:szCs w:val="24"/>
        </w:rPr>
        <w:t>GET /daily_letters</w:t>
      </w:r>
    </w:p>
    <w:p w14:paraId="43401C0C" w14:textId="77777777" w:rsidR="009D268F" w:rsidRPr="00BE2CBD" w:rsidRDefault="00000000" w:rsidP="00BE2C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BD">
        <w:rPr>
          <w:rFonts w:ascii="Times New Roman" w:hAnsi="Times New Roman" w:cs="Times New Roman"/>
          <w:sz w:val="24"/>
          <w:szCs w:val="24"/>
        </w:rPr>
        <w:t>Purpose: Retrieves the 7-letter puzzle for the current day.</w:t>
      </w:r>
      <w:r w:rsidRPr="00BE2CBD">
        <w:rPr>
          <w:rFonts w:ascii="Times New Roman" w:hAnsi="Times New Roman" w:cs="Times New Roman"/>
          <w:sz w:val="24"/>
          <w:szCs w:val="24"/>
        </w:rPr>
        <w:br/>
        <w:t>Returns:</w:t>
      </w:r>
      <w:r w:rsidRPr="00BE2CBD">
        <w:rPr>
          <w:rFonts w:ascii="Times New Roman" w:hAnsi="Times New Roman" w:cs="Times New Roman"/>
          <w:sz w:val="24"/>
          <w:szCs w:val="24"/>
        </w:rPr>
        <w:br/>
        <w:t>{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"letters": "abcdefg",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"center": "e"</w:t>
      </w:r>
      <w:r w:rsidRPr="00BE2CBD">
        <w:rPr>
          <w:rFonts w:ascii="Times New Roman" w:hAnsi="Times New Roman" w:cs="Times New Roman"/>
          <w:sz w:val="24"/>
          <w:szCs w:val="24"/>
        </w:rPr>
        <w:br/>
        <w:t>}</w:t>
      </w:r>
    </w:p>
    <w:p w14:paraId="0D80CA1C" w14:textId="77777777" w:rsidR="009D268F" w:rsidRPr="00BE2CBD" w:rsidRDefault="00000000" w:rsidP="00BE2CBD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2CBD">
        <w:rPr>
          <w:rFonts w:ascii="Times New Roman" w:hAnsi="Times New Roman" w:cs="Times New Roman"/>
          <w:color w:val="auto"/>
          <w:sz w:val="24"/>
          <w:szCs w:val="24"/>
        </w:rPr>
        <w:t>POST /check_word</w:t>
      </w:r>
    </w:p>
    <w:p w14:paraId="20D64E2B" w14:textId="77777777" w:rsidR="009D268F" w:rsidRPr="00BE2CBD" w:rsidRDefault="00000000" w:rsidP="00BE2C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BD">
        <w:rPr>
          <w:rFonts w:ascii="Times New Roman" w:hAnsi="Times New Roman" w:cs="Times New Roman"/>
          <w:sz w:val="24"/>
          <w:szCs w:val="24"/>
        </w:rPr>
        <w:t>Purpose: Validates a guessed word.</w:t>
      </w:r>
      <w:r w:rsidRPr="00BE2CBD">
        <w:rPr>
          <w:rFonts w:ascii="Times New Roman" w:hAnsi="Times New Roman" w:cs="Times New Roman"/>
          <w:sz w:val="24"/>
          <w:szCs w:val="24"/>
        </w:rPr>
        <w:br/>
        <w:t>Input (JSON):</w:t>
      </w:r>
      <w:r w:rsidRPr="00BE2CBD">
        <w:rPr>
          <w:rFonts w:ascii="Times New Roman" w:hAnsi="Times New Roman" w:cs="Times New Roman"/>
          <w:sz w:val="24"/>
          <w:szCs w:val="24"/>
        </w:rPr>
        <w:br/>
        <w:t>{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"session_id": "&lt;UUID&gt;",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"word": "beads"</w:t>
      </w:r>
      <w:r w:rsidRPr="00BE2CBD">
        <w:rPr>
          <w:rFonts w:ascii="Times New Roman" w:hAnsi="Times New Roman" w:cs="Times New Roman"/>
          <w:sz w:val="24"/>
          <w:szCs w:val="24"/>
        </w:rPr>
        <w:br/>
        <w:t>}</w:t>
      </w:r>
      <w:r w:rsidRPr="00BE2CBD">
        <w:rPr>
          <w:rFonts w:ascii="Times New Roman" w:hAnsi="Times New Roman" w:cs="Times New Roman"/>
          <w:sz w:val="24"/>
          <w:szCs w:val="24"/>
        </w:rPr>
        <w:br/>
        <w:t>Returns:</w:t>
      </w:r>
      <w:r w:rsidRPr="00BE2CBD">
        <w:rPr>
          <w:rFonts w:ascii="Times New Roman" w:hAnsi="Times New Roman" w:cs="Times New Roman"/>
          <w:sz w:val="24"/>
          <w:szCs w:val="24"/>
        </w:rPr>
        <w:br/>
        <w:t>{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"is_valid": true,</w:t>
      </w:r>
      <w:r w:rsidRPr="00BE2CBD">
        <w:rPr>
          <w:rFonts w:ascii="Times New Roman" w:hAnsi="Times New Roman" w:cs="Times New Roman"/>
          <w:sz w:val="24"/>
          <w:szCs w:val="24"/>
        </w:rPr>
        <w:br/>
      </w:r>
      <w:r w:rsidRPr="00BE2CBD">
        <w:rPr>
          <w:rFonts w:ascii="Times New Roman" w:hAnsi="Times New Roman" w:cs="Times New Roman"/>
          <w:sz w:val="24"/>
          <w:szCs w:val="24"/>
        </w:rPr>
        <w:lastRenderedPageBreak/>
        <w:t xml:space="preserve">  "points": 5,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"is_pangram": false</w:t>
      </w:r>
      <w:r w:rsidRPr="00BE2CBD">
        <w:rPr>
          <w:rFonts w:ascii="Times New Roman" w:hAnsi="Times New Roman" w:cs="Times New Roman"/>
          <w:sz w:val="24"/>
          <w:szCs w:val="24"/>
        </w:rPr>
        <w:br/>
        <w:t>}</w:t>
      </w:r>
    </w:p>
    <w:p w14:paraId="588191B9" w14:textId="77777777" w:rsidR="009D268F" w:rsidRPr="00BE2CBD" w:rsidRDefault="00000000" w:rsidP="00BE2CBD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2CBD">
        <w:rPr>
          <w:rFonts w:ascii="Times New Roman" w:hAnsi="Times New Roman" w:cs="Times New Roman"/>
          <w:color w:val="auto"/>
          <w:sz w:val="24"/>
          <w:szCs w:val="24"/>
        </w:rPr>
        <w:t>POST /create_session</w:t>
      </w:r>
    </w:p>
    <w:p w14:paraId="7DC058B2" w14:textId="77777777" w:rsidR="009D268F" w:rsidRPr="00BE2CBD" w:rsidRDefault="00000000" w:rsidP="00BE2C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BD">
        <w:rPr>
          <w:rFonts w:ascii="Times New Roman" w:hAnsi="Times New Roman" w:cs="Times New Roman"/>
          <w:sz w:val="24"/>
          <w:szCs w:val="24"/>
        </w:rPr>
        <w:t>Purpose: Starts a new user session.</w:t>
      </w:r>
      <w:r w:rsidRPr="00BE2CBD">
        <w:rPr>
          <w:rFonts w:ascii="Times New Roman" w:hAnsi="Times New Roman" w:cs="Times New Roman"/>
          <w:sz w:val="24"/>
          <w:szCs w:val="24"/>
        </w:rPr>
        <w:br/>
        <w:t>Returns:</w:t>
      </w:r>
      <w:r w:rsidRPr="00BE2CBD">
        <w:rPr>
          <w:rFonts w:ascii="Times New Roman" w:hAnsi="Times New Roman" w:cs="Times New Roman"/>
          <w:sz w:val="24"/>
          <w:szCs w:val="24"/>
        </w:rPr>
        <w:br/>
        <w:t>{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"session_id": "&lt;UUID&gt;"</w:t>
      </w:r>
      <w:r w:rsidRPr="00BE2CBD">
        <w:rPr>
          <w:rFonts w:ascii="Times New Roman" w:hAnsi="Times New Roman" w:cs="Times New Roman"/>
          <w:sz w:val="24"/>
          <w:szCs w:val="24"/>
        </w:rPr>
        <w:br/>
        <w:t>}</w:t>
      </w:r>
    </w:p>
    <w:p w14:paraId="5717937B" w14:textId="77777777" w:rsidR="009D268F" w:rsidRPr="00BE2CBD" w:rsidRDefault="00000000" w:rsidP="00BE2CBD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2CBD">
        <w:rPr>
          <w:rFonts w:ascii="Times New Roman" w:hAnsi="Times New Roman" w:cs="Times New Roman"/>
          <w:color w:val="auto"/>
          <w:sz w:val="24"/>
          <w:szCs w:val="24"/>
        </w:rPr>
        <w:t>GET /get_guesses?session_id=&lt;UUID&gt;</w:t>
      </w:r>
    </w:p>
    <w:p w14:paraId="3E81C866" w14:textId="77777777" w:rsidR="009D268F" w:rsidRPr="00BE2CBD" w:rsidRDefault="00000000" w:rsidP="00BE2C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BD">
        <w:rPr>
          <w:rFonts w:ascii="Times New Roman" w:hAnsi="Times New Roman" w:cs="Times New Roman"/>
          <w:sz w:val="24"/>
          <w:szCs w:val="24"/>
        </w:rPr>
        <w:t>Purpose: Retrieves the list of guessed words.</w:t>
      </w:r>
      <w:r w:rsidRPr="00BE2CBD">
        <w:rPr>
          <w:rFonts w:ascii="Times New Roman" w:hAnsi="Times New Roman" w:cs="Times New Roman"/>
          <w:sz w:val="24"/>
          <w:szCs w:val="24"/>
        </w:rPr>
        <w:br/>
        <w:t>Returns:</w:t>
      </w:r>
      <w:r w:rsidRPr="00BE2CBD">
        <w:rPr>
          <w:rFonts w:ascii="Times New Roman" w:hAnsi="Times New Roman" w:cs="Times New Roman"/>
          <w:sz w:val="24"/>
          <w:szCs w:val="24"/>
        </w:rPr>
        <w:br/>
        <w:t>{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"guesses": ["word1", "word2", ...]</w:t>
      </w:r>
      <w:r w:rsidRPr="00BE2CBD">
        <w:rPr>
          <w:rFonts w:ascii="Times New Roman" w:hAnsi="Times New Roman" w:cs="Times New Roman"/>
          <w:sz w:val="24"/>
          <w:szCs w:val="24"/>
        </w:rPr>
        <w:br/>
        <w:t>}</w:t>
      </w:r>
    </w:p>
    <w:p w14:paraId="13F1CE6B" w14:textId="77777777" w:rsidR="009D268F" w:rsidRPr="00BE2CBD" w:rsidRDefault="00000000" w:rsidP="00BE2CBD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2CBD">
        <w:rPr>
          <w:rFonts w:ascii="Times New Roman" w:hAnsi="Times New Roman" w:cs="Times New Roman"/>
          <w:color w:val="auto"/>
          <w:sz w:val="24"/>
          <w:szCs w:val="24"/>
        </w:rPr>
        <w:t>POST /restart_session</w:t>
      </w:r>
    </w:p>
    <w:p w14:paraId="3E889EC9" w14:textId="77777777" w:rsidR="009D268F" w:rsidRPr="00BE2CBD" w:rsidRDefault="00000000" w:rsidP="00BE2C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BD">
        <w:rPr>
          <w:rFonts w:ascii="Times New Roman" w:hAnsi="Times New Roman" w:cs="Times New Roman"/>
          <w:sz w:val="24"/>
          <w:szCs w:val="24"/>
        </w:rPr>
        <w:t>Purpose: Resets the user's guesses for the day.</w:t>
      </w:r>
      <w:r w:rsidRPr="00BE2CBD">
        <w:rPr>
          <w:rFonts w:ascii="Times New Roman" w:hAnsi="Times New Roman" w:cs="Times New Roman"/>
          <w:sz w:val="24"/>
          <w:szCs w:val="24"/>
        </w:rPr>
        <w:br/>
        <w:t>Input:</w:t>
      </w:r>
      <w:r w:rsidRPr="00BE2CBD">
        <w:rPr>
          <w:rFonts w:ascii="Times New Roman" w:hAnsi="Times New Roman" w:cs="Times New Roman"/>
          <w:sz w:val="24"/>
          <w:szCs w:val="24"/>
        </w:rPr>
        <w:br/>
        <w:t>{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"session_id": "&lt;UUID&gt;"</w:t>
      </w:r>
      <w:r w:rsidRPr="00BE2CBD">
        <w:rPr>
          <w:rFonts w:ascii="Times New Roman" w:hAnsi="Times New Roman" w:cs="Times New Roman"/>
          <w:sz w:val="24"/>
          <w:szCs w:val="24"/>
        </w:rPr>
        <w:br/>
        <w:t>}</w:t>
      </w:r>
    </w:p>
    <w:p w14:paraId="1A405C8A" w14:textId="77777777" w:rsidR="009D268F" w:rsidRPr="00BE2CBD" w:rsidRDefault="00000000" w:rsidP="00BE2CBD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2CBD">
        <w:rPr>
          <w:rFonts w:ascii="Times New Roman" w:hAnsi="Times New Roman" w:cs="Times New Roman"/>
          <w:color w:val="auto"/>
          <w:sz w:val="24"/>
          <w:szCs w:val="24"/>
        </w:rPr>
        <w:lastRenderedPageBreak/>
        <w:t>2. Design Document</w:t>
      </w:r>
    </w:p>
    <w:p w14:paraId="322AD39B" w14:textId="77777777" w:rsidR="009D268F" w:rsidRPr="00BE2CBD" w:rsidRDefault="00000000" w:rsidP="00BE2C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BD">
        <w:rPr>
          <w:rFonts w:ascii="Times New Roman" w:hAnsi="Times New Roman" w:cs="Times New Roman"/>
          <w:sz w:val="24"/>
          <w:szCs w:val="24"/>
        </w:rPr>
        <w:t>The Spelling Bee app is built with the following components:</w:t>
      </w:r>
      <w:r w:rsidRPr="00BE2CBD">
        <w:rPr>
          <w:rFonts w:ascii="Times New Roman" w:hAnsi="Times New Roman" w:cs="Times New Roman"/>
          <w:sz w:val="24"/>
          <w:szCs w:val="24"/>
        </w:rPr>
        <w:br/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- Frontend (HTML/CSS/JavaScript): Displays the user interface, accepts user input, and uses </w:t>
      </w:r>
      <w:proofErr w:type="gramStart"/>
      <w:r w:rsidRPr="00BE2CBD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BE2CBD">
        <w:rPr>
          <w:rFonts w:ascii="Times New Roman" w:hAnsi="Times New Roman" w:cs="Times New Roman"/>
          <w:sz w:val="24"/>
          <w:szCs w:val="24"/>
        </w:rPr>
        <w:t>) to interact with the REST API.</w:t>
      </w:r>
      <w:r w:rsidRPr="00BE2CBD">
        <w:rPr>
          <w:rFonts w:ascii="Times New Roman" w:hAnsi="Times New Roman" w:cs="Times New Roman"/>
          <w:sz w:val="24"/>
          <w:szCs w:val="24"/>
        </w:rPr>
        <w:br/>
        <w:t>- Flask Backend: Hosts the API endpoints and processes logic.</w:t>
      </w:r>
      <w:r w:rsidRPr="00BE2CBD">
        <w:rPr>
          <w:rFonts w:ascii="Times New Roman" w:hAnsi="Times New Roman" w:cs="Times New Roman"/>
          <w:sz w:val="24"/>
          <w:szCs w:val="24"/>
        </w:rPr>
        <w:br/>
        <w:t>- MySQL Database: Stores word list, daily letters, session data, and guesses.</w:t>
      </w:r>
    </w:p>
    <w:p w14:paraId="3004A100" w14:textId="77777777" w:rsidR="009D268F" w:rsidRPr="00BE2CBD" w:rsidRDefault="00000000" w:rsidP="00BE2C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BD">
        <w:rPr>
          <w:rFonts w:ascii="Times New Roman" w:hAnsi="Times New Roman" w:cs="Times New Roman"/>
          <w:sz w:val="24"/>
          <w:szCs w:val="24"/>
        </w:rPr>
        <w:t>Component Relationships:</w:t>
      </w:r>
      <w:r w:rsidRPr="00BE2CBD">
        <w:rPr>
          <w:rFonts w:ascii="Times New Roman" w:hAnsi="Times New Roman" w:cs="Times New Roman"/>
          <w:sz w:val="24"/>
          <w:szCs w:val="24"/>
        </w:rPr>
        <w:br/>
        <w:t>[Frontend JS/HTML]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     ↓ (API Calls)</w:t>
      </w:r>
      <w:r w:rsidRPr="00BE2CBD">
        <w:rPr>
          <w:rFonts w:ascii="Times New Roman" w:hAnsi="Times New Roman" w:cs="Times New Roman"/>
          <w:sz w:val="24"/>
          <w:szCs w:val="24"/>
        </w:rPr>
        <w:br/>
        <w:t>[Flask REST API]</w:t>
      </w:r>
      <w:r w:rsidRPr="00BE2CBD">
        <w:rPr>
          <w:rFonts w:ascii="Times New Roman" w:hAnsi="Times New Roman" w:cs="Times New Roman"/>
          <w:sz w:val="24"/>
          <w:szCs w:val="24"/>
        </w:rPr>
        <w:br/>
        <w:t xml:space="preserve">       ↓ (DB Queries)</w:t>
      </w:r>
      <w:r w:rsidRPr="00BE2CBD">
        <w:rPr>
          <w:rFonts w:ascii="Times New Roman" w:hAnsi="Times New Roman" w:cs="Times New Roman"/>
          <w:sz w:val="24"/>
          <w:szCs w:val="24"/>
        </w:rPr>
        <w:br/>
        <w:t>[MySQL Database]</w:t>
      </w:r>
    </w:p>
    <w:sectPr w:rsidR="009D268F" w:rsidRPr="00BE2C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135891">
    <w:abstractNumId w:val="8"/>
  </w:num>
  <w:num w:numId="2" w16cid:durableId="1178692820">
    <w:abstractNumId w:val="6"/>
  </w:num>
  <w:num w:numId="3" w16cid:durableId="1160776308">
    <w:abstractNumId w:val="5"/>
  </w:num>
  <w:num w:numId="4" w16cid:durableId="1379862900">
    <w:abstractNumId w:val="4"/>
  </w:num>
  <w:num w:numId="5" w16cid:durableId="1156341046">
    <w:abstractNumId w:val="7"/>
  </w:num>
  <w:num w:numId="6" w16cid:durableId="1381320416">
    <w:abstractNumId w:val="3"/>
  </w:num>
  <w:num w:numId="7" w16cid:durableId="1136798013">
    <w:abstractNumId w:val="2"/>
  </w:num>
  <w:num w:numId="8" w16cid:durableId="1944411353">
    <w:abstractNumId w:val="1"/>
  </w:num>
  <w:num w:numId="9" w16cid:durableId="42017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761"/>
    <w:rsid w:val="009D268F"/>
    <w:rsid w:val="00AA1D8D"/>
    <w:rsid w:val="00B47730"/>
    <w:rsid w:val="00BE2C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5FC53"/>
  <w14:defaultImageDpi w14:val="300"/>
  <w15:docId w15:val="{387634AA-4823-4C8C-A6E3-695876F1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1186</Characters>
  <Application>Microsoft Office Word</Application>
  <DocSecurity>0</DocSecurity>
  <Lines>51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Aaron Hensley</cp:lastModifiedBy>
  <cp:revision>2</cp:revision>
  <dcterms:created xsi:type="dcterms:W3CDTF">2025-06-06T18:07:00Z</dcterms:created>
  <dcterms:modified xsi:type="dcterms:W3CDTF">2025-06-06T18:07:00Z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f4ab38b4-0f87-4a63-a0ea-1a4ce696f081</vt:lpwstr>
  </property>
</Properties>
</file>